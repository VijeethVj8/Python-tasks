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OYO Business Analyst Interview Questions:</w:t>
      </w:r>
    </w:p>
    <w:p w:rsidR="00000000" w:rsidDel="00000000" w:rsidP="00000000" w:rsidRDefault="00000000" w:rsidRPr="00000000" w14:paraId="0000000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Python Questions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Write a Python function to calculate the revenue generated per city from a dataset of hotel bookings stored in a CSV file. Each row contains columns: city, room_price, and number_of_nights.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Write a Python program to find the city with the highest growth in bookings month-over-month using a dataset with columns: city, booking_date, and number_of_bookings.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Create a Python script to calculate the percentage of cancellations for each property from a dataset containing columns: property_id, booking_status (confirmed/cancelled).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Write a Python function to identify properties with unusually high cancellation rates using the Z-score method on the cancellation percentage.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Write a Python program to plot a bar chart showing the top 5 cities by total revenue using Matplotlib or Seaborn.</w:t>
      </w:r>
    </w:p>
    <w:p w:rsidR="00000000" w:rsidDel="00000000" w:rsidP="00000000" w:rsidRDefault="00000000" w:rsidRPr="00000000" w14:paraId="00000008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SQL Questions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Write an SQL query to calculate the total revenue generated by each city. Assume a bookings table with columns: city, room_price, and number_of_nights.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Write an SQL query to find customers who made more than 3 bookings in the last year. Use a bookings table with columns: customer_id and booking_date.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Write an SQL query to calculate the cancellation rate for each property. Use a bookings table with columns: property_id, booking_id, and booking_status (confirmed/cancelled).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Write an SQL query to find the month with the highest revenue for each city. Assume a bookings table with columns: city, revenue, and booking_date.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Write an SQL query to find properties with occupancy rates greater than 90%. Assume a properties table with columns: property_id, total_rooms, and occupied_rooms.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2J03mvOiON_bNrdC2Kb4qnXRost5WEKm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4NpXyu1vwMzLlnoXnCMct80Zbg==">CgMxLjA4AHIhMVFCOHRUeW9zNktycHROc3l6WVJBNkc2X2VNaFBmWkVK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2025-08-29T21:35:00Z</dcterms:created>
  <dc:creator>python-docx</dc:creator>
</cp:coreProperties>
</file>